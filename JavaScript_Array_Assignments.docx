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5089" w:rsidRDefault="00000000">
      <w:pPr>
        <w:pStyle w:val="Title"/>
      </w:pPr>
      <w:r>
        <w:t>JavaScript Assignments</w:t>
      </w:r>
    </w:p>
    <w:p w:rsidR="008F5089" w:rsidRDefault="00000000">
      <w:pPr>
        <w:pStyle w:val="Heading1"/>
      </w:pPr>
      <w:r>
        <w:t>Beginner Level</w:t>
      </w:r>
    </w:p>
    <w:p w:rsidR="008F5089" w:rsidRDefault="00000000">
      <w:pPr>
        <w:pStyle w:val="ListBullet"/>
      </w:pPr>
      <w:r>
        <w:t>Create an Array of 10 Numbers and print all using a loop and forEach().</w:t>
      </w:r>
    </w:p>
    <w:p w:rsidR="008F5089" w:rsidRDefault="00000000">
      <w:pPr>
        <w:pStyle w:val="ListBullet"/>
      </w:pPr>
      <w:r>
        <w:t>Find the Maximum and Minimum in an Array using loop</w:t>
      </w:r>
      <w:r w:rsidR="003D734A">
        <w:t>s</w:t>
      </w:r>
      <w:r>
        <w:t>.</w:t>
      </w:r>
    </w:p>
    <w:p w:rsidR="008F5089" w:rsidRDefault="00000000">
      <w:pPr>
        <w:pStyle w:val="ListBullet"/>
      </w:pPr>
      <w:r>
        <w:t>Reverse an Array manually</w:t>
      </w:r>
      <w:r w:rsidR="003D734A">
        <w:t>.</w:t>
      </w:r>
    </w:p>
    <w:p w:rsidR="008F5089" w:rsidRDefault="003D734A">
      <w:pPr>
        <w:pStyle w:val="ListBullet"/>
      </w:pPr>
      <w:r>
        <w:t xml:space="preserve">Create a function to receive array and sort order as argument and </w:t>
      </w:r>
      <w:r w:rsidR="00000000">
        <w:t>Sort an Array in Ascending and Descending Order</w:t>
      </w:r>
      <w:r>
        <w:t>.</w:t>
      </w:r>
    </w:p>
    <w:p w:rsidR="008F5089" w:rsidRDefault="00000000">
      <w:pPr>
        <w:pStyle w:val="ListBullet"/>
      </w:pPr>
      <w:r>
        <w:t xml:space="preserve">Sum of All Elements using a loop </w:t>
      </w:r>
      <w:proofErr w:type="gramStart"/>
      <w:r>
        <w:t>and .reduce</w:t>
      </w:r>
      <w:proofErr w:type="gramEnd"/>
      <w:r>
        <w:t>().</w:t>
      </w:r>
    </w:p>
    <w:p w:rsidR="008F5089" w:rsidRDefault="00000000">
      <w:pPr>
        <w:pStyle w:val="Heading1"/>
      </w:pPr>
      <w:r>
        <w:t>Intermediate Level</w:t>
      </w:r>
      <w:r w:rsidR="003D734A">
        <w:t xml:space="preserve"> (Create a function for all programs)</w:t>
      </w:r>
    </w:p>
    <w:p w:rsidR="008F5089" w:rsidRDefault="00000000">
      <w:pPr>
        <w:pStyle w:val="ListBullet"/>
      </w:pPr>
      <w:r>
        <w:t>Remove Duplicates from an Array</w:t>
      </w:r>
      <w:r w:rsidR="003D734A">
        <w:t>.</w:t>
      </w:r>
    </w:p>
    <w:p w:rsidR="008F5089" w:rsidRDefault="00000000">
      <w:pPr>
        <w:pStyle w:val="ListBullet"/>
      </w:pPr>
      <w:r>
        <w:t>Find Even and Odd Numbers in an Array.</w:t>
      </w:r>
    </w:p>
    <w:p w:rsidR="008F5089" w:rsidRDefault="00000000">
      <w:pPr>
        <w:pStyle w:val="ListBullet"/>
      </w:pPr>
      <w:r>
        <w:t>Merge Two Arrays and Remove Duplicates.</w:t>
      </w:r>
    </w:p>
    <w:p w:rsidR="008F5089" w:rsidRDefault="00000000">
      <w:pPr>
        <w:pStyle w:val="ListBullet"/>
      </w:pPr>
      <w:r>
        <w:t>Check if Two Arrays are Equal element-wise.</w:t>
      </w:r>
    </w:p>
    <w:p w:rsidR="008F5089" w:rsidRDefault="00000000">
      <w:pPr>
        <w:pStyle w:val="ListBullet"/>
      </w:pPr>
      <w:r>
        <w:t>Find the Second Largest Number in an Array.</w:t>
      </w:r>
    </w:p>
    <w:p w:rsidR="008F5089" w:rsidRDefault="00000000">
      <w:pPr>
        <w:pStyle w:val="ListBullet"/>
      </w:pPr>
      <w:r>
        <w:t>Filter Elements Greater than a Given Value using .filter().</w:t>
      </w:r>
    </w:p>
    <w:p w:rsidR="008F5089" w:rsidRDefault="00000000">
      <w:pPr>
        <w:pStyle w:val="Heading1"/>
      </w:pPr>
      <w:r>
        <w:t>Advanced Level</w:t>
      </w:r>
    </w:p>
    <w:p w:rsidR="008F5089" w:rsidRDefault="00000000">
      <w:pPr>
        <w:pStyle w:val="ListBullet"/>
      </w:pPr>
      <w:r>
        <w:t>Flatten a Nested Array (e.g., [1, [2, [3, 4]], 5]</w:t>
      </w:r>
      <w:r w:rsidR="003D734A">
        <w:t xml:space="preserve"> to [1,2,3,4,5]</w:t>
      </w:r>
      <w:r>
        <w:t>).</w:t>
      </w:r>
    </w:p>
    <w:p w:rsidR="008F5089" w:rsidRDefault="00000000">
      <w:pPr>
        <w:pStyle w:val="ListBullet"/>
      </w:pPr>
      <w:r>
        <w:t xml:space="preserve">Remove </w:t>
      </w:r>
      <w:proofErr w:type="spellStart"/>
      <w:r>
        <w:t>Falsy</w:t>
      </w:r>
      <w:proofErr w:type="spellEnd"/>
      <w:r>
        <w:t xml:space="preserve"> Values from an Array (e.g., [0, 1, false, 2, '', 3</w:t>
      </w:r>
      <w:proofErr w:type="gramStart"/>
      <w:r>
        <w:t>]</w:t>
      </w:r>
      <w:r w:rsidR="003D734A">
        <w:t xml:space="preserve"> </w:t>
      </w:r>
      <w:r w:rsidR="005C4499">
        <w:t xml:space="preserve"> and</w:t>
      </w:r>
      <w:proofErr w:type="gramEnd"/>
      <w:r w:rsidR="005C4499">
        <w:t xml:space="preserve"> </w:t>
      </w:r>
      <w:r w:rsidR="003D734A">
        <w:t>remove all other than numbers the output will be [0,1,2,3]</w:t>
      </w:r>
      <w:r>
        <w:t>).</w:t>
      </w:r>
    </w:p>
    <w:p w:rsidR="008F5089" w:rsidRDefault="00000000">
      <w:pPr>
        <w:pStyle w:val="Heading1"/>
      </w:pPr>
      <w:r>
        <w:t>Real-World Scenarios</w:t>
      </w:r>
    </w:p>
    <w:p w:rsidR="008F5089" w:rsidRDefault="00000000">
      <w:pPr>
        <w:pStyle w:val="ListBullet"/>
      </w:pPr>
      <w:r>
        <w:t>Shopping Cart Total: Calculate total bill from array of item objects.</w:t>
      </w:r>
      <w:r w:rsidR="003D734A">
        <w:t xml:space="preserve"> Consider an array of objects [ {“product”</w:t>
      </w:r>
      <w:proofErr w:type="gramStart"/>
      <w:r w:rsidR="003D734A">
        <w:t>:”Abc</w:t>
      </w:r>
      <w:proofErr w:type="gramEnd"/>
      <w:r w:rsidR="003D734A">
        <w:t>”,price:120,quantity:2},</w:t>
      </w:r>
      <w:r w:rsidR="003D734A">
        <w:t>{“product”:”</w:t>
      </w:r>
      <w:r w:rsidR="003D734A">
        <w:t>xyz</w:t>
      </w:r>
      <w:r w:rsidR="003D734A">
        <w:t>”,price:</w:t>
      </w:r>
      <w:r w:rsidR="003D734A">
        <w:t>90</w:t>
      </w:r>
      <w:r w:rsidR="003D734A">
        <w:t>,quantity:</w:t>
      </w:r>
      <w:r w:rsidR="003D734A">
        <w:t>3</w:t>
      </w:r>
      <w:r w:rsidR="003D734A">
        <w:t>}</w:t>
      </w:r>
      <w:r w:rsidR="003D734A">
        <w:t>]</w:t>
      </w:r>
      <w:r w:rsidR="005C4499">
        <w:t xml:space="preserve">. Create a function </w:t>
      </w:r>
      <w:proofErr w:type="spellStart"/>
      <w:r w:rsidR="005C4499">
        <w:t>CalculateTotal</w:t>
      </w:r>
      <w:proofErr w:type="spellEnd"/>
      <w:r w:rsidR="005C4499">
        <w:t xml:space="preserve"> to receive the object and return the total bill.</w:t>
      </w:r>
    </w:p>
    <w:p w:rsidR="005C4499" w:rsidRDefault="002E0BDA" w:rsidP="0087120D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</w:p>
    <w:p w:rsidR="005C4499" w:rsidRDefault="00000000" w:rsidP="003D734A">
      <w:pPr>
        <w:pStyle w:val="ListBullet"/>
      </w:pPr>
      <w:r>
        <w:t>To-Do List Manager Using Array: Add, update, delete tasks and manage completion status.</w:t>
      </w:r>
      <w:r w:rsidR="003D734A">
        <w:t xml:space="preserve"> In this case create a global </w:t>
      </w:r>
      <w:r w:rsidR="005C4499">
        <w:t xml:space="preserve">task </w:t>
      </w:r>
      <w:r w:rsidR="003D734A">
        <w:t>array to store the task and create functions for add,</w:t>
      </w:r>
      <w:r w:rsidR="005C4499">
        <w:t xml:space="preserve"> </w:t>
      </w:r>
      <w:r w:rsidR="003D734A">
        <w:t>delete, update</w:t>
      </w:r>
      <w:r w:rsidR="005C4499">
        <w:t xml:space="preserve"> i.e. </w:t>
      </w:r>
    </w:p>
    <w:p w:rsidR="008F5089" w:rsidRDefault="005C4499" w:rsidP="005C4499">
      <w:pPr>
        <w:pStyle w:val="ListBullet"/>
        <w:tabs>
          <w:tab w:val="clear" w:pos="360"/>
          <w:tab w:val="num" w:pos="720"/>
        </w:tabs>
        <w:ind w:left="720"/>
      </w:pPr>
      <w:r>
        <w:t>add function will take task name as argument add the task with attributes id, name and status to the array.</w:t>
      </w:r>
    </w:p>
    <w:p w:rsidR="005C4499" w:rsidRDefault="005C4499" w:rsidP="005C4499">
      <w:pPr>
        <w:pStyle w:val="ListBullet"/>
        <w:tabs>
          <w:tab w:val="clear" w:pos="360"/>
          <w:tab w:val="num" w:pos="720"/>
        </w:tabs>
        <w:ind w:left="720"/>
      </w:pPr>
      <w:r>
        <w:t xml:space="preserve">Delete function will take the task name and delete the task from the array </w:t>
      </w:r>
    </w:p>
    <w:p w:rsidR="005C4499" w:rsidRDefault="005C4499" w:rsidP="005C4499">
      <w:pPr>
        <w:pStyle w:val="ListBullet"/>
        <w:tabs>
          <w:tab w:val="clear" w:pos="360"/>
          <w:tab w:val="num" w:pos="720"/>
        </w:tabs>
        <w:ind w:left="720"/>
      </w:pPr>
      <w:r>
        <w:t xml:space="preserve">Update function will take the </w:t>
      </w:r>
      <w:proofErr w:type="spellStart"/>
      <w:r>
        <w:t>taskname</w:t>
      </w:r>
      <w:proofErr w:type="spellEnd"/>
      <w:r>
        <w:t xml:space="preserve"> and status of the task and update the status of task in the array.</w:t>
      </w:r>
    </w:p>
    <w:p w:rsidR="0087120D" w:rsidRDefault="005C4499" w:rsidP="005C449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Write a switch case program to carry on the operations, and after each operation print the task arr</w:t>
      </w:r>
      <w:r w:rsidR="00F34268">
        <w:t>a</w:t>
      </w:r>
      <w:r>
        <w:t>y</w:t>
      </w:r>
    </w:p>
    <w:p w:rsidR="005C4499" w:rsidRDefault="0087120D" w:rsidP="005C4499">
      <w:pPr>
        <w:pStyle w:val="ListBullet"/>
        <w:tabs>
          <w:tab w:val="clear" w:pos="360"/>
          <w:tab w:val="num" w:pos="720"/>
        </w:tabs>
        <w:ind w:left="720"/>
      </w:pPr>
      <w:r>
        <w:t>CALUCATE BILL – see to the statement below</w:t>
      </w:r>
      <w:r w:rsidR="00F34268">
        <w:tab/>
      </w:r>
    </w:p>
    <w:p w:rsidR="0087120D" w:rsidRDefault="0087120D" w:rsidP="0087120D">
      <w:pPr>
        <w:pStyle w:val="ListBullet"/>
        <w:numPr>
          <w:ilvl w:val="0"/>
          <w:numId w:val="0"/>
        </w:numPr>
        <w:ind w:left="1080" w:hanging="360"/>
      </w:pPr>
    </w:p>
    <w:p w:rsidR="0087120D" w:rsidRDefault="0087120D" w:rsidP="0087120D">
      <w:pPr>
        <w:pStyle w:val="ListBullet"/>
        <w:numPr>
          <w:ilvl w:val="0"/>
          <w:numId w:val="0"/>
        </w:numPr>
        <w:ind w:left="360" w:hanging="360"/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You have been given 2 arrays of objects (menu and categories).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t>Below is the structure of </w:t>
      </w:r>
      <w:proofErr w:type="gramStart"/>
      <w:r>
        <w:rPr>
          <w:rStyle w:val="Strong"/>
          <w:rFonts w:ascii="Hind" w:hAnsi="Hind" w:cs="Hind"/>
          <w:b w:val="0"/>
          <w:bCs w:val="0"/>
          <w:color w:val="263238"/>
        </w:rPr>
        <w:t>categories</w:t>
      </w:r>
      <w:r>
        <w:t>:-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rPr>
          <w:rStyle w:val="hljs-keyword"/>
          <w:rFonts w:ascii="Menlo" w:hAnsi="Menlo" w:cs="Menlo"/>
          <w:b/>
          <w:bCs/>
          <w:color w:val="212529"/>
        </w:rPr>
        <w:t>const</w:t>
      </w:r>
      <w:r>
        <w:t xml:space="preserve"> categories = [{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</w:t>
      </w:r>
      <w:proofErr w:type="gramStart"/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"C1"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"Platters"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superCategory</w:t>
      </w:r>
      <w:proofErr w:type="spellEnd"/>
      <w:r>
        <w:t xml:space="preserve"> :</w:t>
      </w:r>
      <w:proofErr w:type="gramEnd"/>
      <w:r>
        <w:t xml:space="preserve"> {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proofErr w:type="spellStart"/>
      <w:proofErr w:type="gramStart"/>
      <w:r>
        <w:t>superCategoryName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"South Indian"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proofErr w:type="gramStart"/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"SC1"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}, {...}];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t>Below is the structure of </w:t>
      </w:r>
      <w:proofErr w:type="gramStart"/>
      <w:r>
        <w:rPr>
          <w:rStyle w:val="Strong"/>
          <w:rFonts w:ascii="Hind" w:hAnsi="Hind" w:cs="Hind"/>
          <w:b w:val="0"/>
          <w:bCs w:val="0"/>
          <w:color w:val="263238"/>
        </w:rPr>
        <w:t>menu</w:t>
      </w:r>
      <w:r>
        <w:t>:-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rPr>
          <w:rStyle w:val="hljs-keyword"/>
          <w:rFonts w:ascii="Menlo" w:hAnsi="Menlo" w:cs="Menlo"/>
          <w:b/>
          <w:bCs/>
          <w:color w:val="212529"/>
        </w:rPr>
        <w:t>const</w:t>
      </w:r>
      <w:r>
        <w:t xml:space="preserve"> menu = </w:t>
      </w:r>
      <w:proofErr w:type="gramStart"/>
      <w:r>
        <w:t>[{ 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proofErr w:type="gramEnd"/>
      <w:r>
        <w:t xml:space="preserve"> : </w:t>
      </w:r>
      <w:r>
        <w:rPr>
          <w:rStyle w:val="hljs-string"/>
          <w:rFonts w:ascii="Menlo" w:hAnsi="Menlo" w:cs="Menlo"/>
          <w:color w:val="880000"/>
        </w:rPr>
        <w:t>"item1"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proofErr w:type="spellStart"/>
      <w:proofErr w:type="gramStart"/>
      <w:r>
        <w:t>itemName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"Butter Roti"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20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proofErr w:type="gramStart"/>
      <w:r>
        <w:t>taxes :</w:t>
      </w:r>
      <w:proofErr w:type="gramEnd"/>
      <w:r>
        <w:t xml:space="preserve"> [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name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"Service Charge"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}, 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name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"GST"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true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],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proofErr w:type="gramStart"/>
      <w:r>
        <w:t>category :</w:t>
      </w:r>
      <w:proofErr w:type="gramEnd"/>
      <w:r>
        <w:t xml:space="preserve"> 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"C2"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}, {...}];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A variable </w:t>
      </w:r>
      <w:r>
        <w:rPr>
          <w:rStyle w:val="Strong"/>
          <w:rFonts w:ascii="Hind" w:hAnsi="Hind" w:cs="Hind"/>
          <w:color w:val="263238"/>
          <w:sz w:val="23"/>
          <w:szCs w:val="23"/>
        </w:rPr>
        <w:t>bill</w:t>
      </w:r>
      <w:r>
        <w:t> is being passed into the function </w:t>
      </w:r>
      <w:proofErr w:type="spellStart"/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calculateBill</w:t>
      </w:r>
      <w:proofErr w:type="spellEnd"/>
      <w:r>
        <w:rPr>
          <w:rStyle w:val="Strong"/>
          <w:rFonts w:ascii="Hind" w:hAnsi="Hind" w:cs="Hind"/>
          <w:color w:val="263238"/>
          <w:sz w:val="23"/>
          <w:szCs w:val="23"/>
        </w:rPr>
        <w:t>(</w:t>
      </w:r>
      <w:proofErr w:type="gramEnd"/>
      <w:r>
        <w:rPr>
          <w:rStyle w:val="Strong"/>
          <w:rFonts w:ascii="Hind" w:hAnsi="Hind" w:cs="Hind"/>
          <w:color w:val="263238"/>
          <w:sz w:val="23"/>
          <w:szCs w:val="23"/>
        </w:rPr>
        <w:t>)</w:t>
      </w:r>
      <w:r>
        <w:t>.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rPr>
          <w:rStyle w:val="Strong"/>
          <w:rFonts w:ascii="Hind" w:hAnsi="Hind" w:cs="Hind"/>
          <w:b w:val="0"/>
          <w:bCs w:val="0"/>
          <w:color w:val="263238"/>
        </w:rPr>
        <w:t>bill</w:t>
      </w:r>
      <w:r>
        <w:t xml:space="preserve"> has the following </w:t>
      </w:r>
      <w:proofErr w:type="gramStart"/>
      <w:r>
        <w:t>structure:-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 xml:space="preserve">bill = </w:t>
      </w:r>
      <w:proofErr w:type="gramStart"/>
      <w:r>
        <w:t xml:space="preserve">{ 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proofErr w:type="gramEnd"/>
      <w:r>
        <w:t xml:space="preserve"> : </w:t>
      </w:r>
      <w:r>
        <w:rPr>
          <w:rStyle w:val="hljs-string"/>
          <w:rFonts w:ascii="Menlo" w:hAnsi="Menlo" w:cs="Menlo"/>
          <w:color w:val="880000"/>
        </w:rPr>
        <w:t>"B1"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billNumber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212529"/>
        </w:rPr>
      </w:pPr>
      <w:r>
        <w:rPr>
          <w:color w:val="212529"/>
        </w:rPr>
        <w:lastRenderedPageBreak/>
        <w:t>  </w:t>
      </w:r>
      <w:proofErr w:type="spellStart"/>
      <w:proofErr w:type="gramStart"/>
      <w:r>
        <w:rPr>
          <w:color w:val="212529"/>
        </w:rPr>
        <w:t>opentime</w:t>
      </w:r>
      <w:proofErr w:type="spellEnd"/>
      <w:r>
        <w:rPr>
          <w:color w:val="212529"/>
        </w:rPr>
        <w:t xml:space="preserve"> :</w:t>
      </w:r>
      <w:proofErr w:type="gramEnd"/>
      <w:r>
        <w:rPr>
          <w:color w:val="212529"/>
        </w:rPr>
        <w:t xml:space="preserve"> </w:t>
      </w:r>
      <w:r>
        <w:rPr>
          <w:rStyle w:val="hljs-string"/>
          <w:rFonts w:ascii="Menlo" w:hAnsi="Menlo" w:cs="Menlo"/>
          <w:color w:val="880000"/>
        </w:rPr>
        <w:t>"06 Nov 2020 14:19"</w:t>
      </w:r>
      <w:r>
        <w:rPr>
          <w:color w:val="212529"/>
        </w:rP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</w:t>
      </w:r>
      <w:proofErr w:type="spellStart"/>
      <w:r>
        <w:rPr>
          <w:rStyle w:val="hljs-string"/>
          <w:rFonts w:ascii="Menlo" w:hAnsi="Menlo" w:cs="Menlo"/>
          <w:color w:val="880000"/>
        </w:rPr>
        <w:t>CodeQuotient</w:t>
      </w:r>
      <w:proofErr w:type="spellEnd"/>
      <w:r>
        <w:rPr>
          <w:rStyle w:val="hljs-string"/>
          <w:rFonts w:ascii="Menlo" w:hAnsi="Menlo" w:cs="Menlo"/>
          <w:color w:val="880000"/>
        </w:rPr>
        <w:t>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billItems</w:t>
      </w:r>
      <w:proofErr w:type="spellEnd"/>
      <w:r>
        <w:t xml:space="preserve"> :</w:t>
      </w:r>
      <w:proofErr w:type="gramEnd"/>
      <w:r>
        <w:t xml:space="preserve"> [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"item2"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quantity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3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discount :</w:t>
      </w:r>
      <w:proofErr w:type="gramEnd"/>
      <w:r>
        <w:t xml:space="preserve"> 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true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},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"item3"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quantity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discount :</w:t>
      </w:r>
      <w:proofErr w:type="gramEnd"/>
      <w:r>
        <w:t xml:space="preserve"> 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}, {...},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 xml:space="preserve">  ]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};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Task: </w:t>
      </w:r>
      <w:r>
        <w:t>Complete the given function </w:t>
      </w:r>
      <w:proofErr w:type="spellStart"/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calculateBill</w:t>
      </w:r>
      <w:proofErr w:type="spellEnd"/>
      <w:r>
        <w:rPr>
          <w:rStyle w:val="Strong"/>
          <w:rFonts w:ascii="Hind" w:hAnsi="Hind" w:cs="Hind"/>
          <w:color w:val="263238"/>
          <w:sz w:val="23"/>
          <w:szCs w:val="23"/>
        </w:rPr>
        <w:t>(</w:t>
      </w:r>
      <w:proofErr w:type="gramEnd"/>
      <w:r>
        <w:rPr>
          <w:rStyle w:val="Strong"/>
          <w:rFonts w:ascii="Hind" w:hAnsi="Hind" w:cs="Hind"/>
          <w:color w:val="263238"/>
          <w:sz w:val="23"/>
          <w:szCs w:val="23"/>
        </w:rPr>
        <w:t>)</w:t>
      </w:r>
      <w:r>
        <w:t xml:space="preserve"> to calculate the total amount of the order. It also stores the bill items information in variable </w:t>
      </w:r>
      <w:proofErr w:type="spellStart"/>
      <w:r>
        <w:t>billItems</w:t>
      </w:r>
      <w:proofErr w:type="spellEnd"/>
      <w:r>
        <w:t xml:space="preserve"> in the format given below.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Bill Item Info Format:</w:t>
      </w:r>
      <w:r>
        <w:t> &lt;item name&gt;@&lt;item price per piece&gt; x &lt;item ordered quantity&gt; = &lt;total item amount&gt;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Input format:</w:t>
      </w:r>
      <w:r>
        <w:t> function parameter bill will be passed a bill object value.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 xml:space="preserve">Output format: </w:t>
      </w:r>
      <w:proofErr w:type="spellStart"/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calculateBill</w:t>
      </w:r>
      <w:proofErr w:type="spellEnd"/>
      <w:r>
        <w:rPr>
          <w:rStyle w:val="Strong"/>
          <w:rFonts w:ascii="Hind" w:hAnsi="Hind" w:cs="Hind"/>
          <w:color w:val="263238"/>
          <w:sz w:val="23"/>
          <w:szCs w:val="23"/>
        </w:rPr>
        <w:t>(</w:t>
      </w:r>
      <w:proofErr w:type="gramEnd"/>
      <w:r>
        <w:rPr>
          <w:rStyle w:val="Strong"/>
          <w:rFonts w:ascii="Hind" w:hAnsi="Hind" w:cs="Hind"/>
          <w:color w:val="263238"/>
          <w:sz w:val="23"/>
          <w:szCs w:val="23"/>
        </w:rPr>
        <w:t>)</w:t>
      </w:r>
      <w:r>
        <w:t> returns an array having two values as total bill amount and bill items array respectively.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Pr="0087120D" w:rsidRDefault="0087120D" w:rsidP="0087120D">
      <w:pPr>
        <w:pStyle w:val="ListBullet"/>
        <w:numPr>
          <w:ilvl w:val="0"/>
          <w:numId w:val="0"/>
        </w:numPr>
        <w:rPr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NOTES:</w:t>
      </w:r>
    </w:p>
    <w:p w:rsidR="0087120D" w:rsidRPr="0087120D" w:rsidRDefault="0087120D" w:rsidP="0087120D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t>1. The menu &amp; categories variables are already defined as per the above given definition.</w:t>
      </w:r>
    </w:p>
    <w:p w:rsidR="0087120D" w:rsidRPr="0087120D" w:rsidRDefault="0087120D" w:rsidP="0087120D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t>2. Round of all the final prices to 2 decimal places. e.g. - 6.606666 will be rounded to 6.61</w:t>
      </w:r>
    </w:p>
    <w:p w:rsidR="0087120D" w:rsidRPr="0087120D" w:rsidRDefault="0087120D" w:rsidP="0087120D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t>3. Taxes and charges will be calculated on the discounted price, i.e. calculate the discount before calculating the taxes and charges.</w:t>
      </w:r>
    </w:p>
    <w:p w:rsidR="0087120D" w:rsidRPr="0087120D" w:rsidRDefault="0087120D" w:rsidP="0087120D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lastRenderedPageBreak/>
        <w:t>4. If '</w:t>
      </w:r>
      <w:proofErr w:type="spellStart"/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t>isInPercent</w:t>
      </w:r>
      <w:proofErr w:type="spellEnd"/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t xml:space="preserve">' is set to true, that means that particular discount/tax/charge will be calculated as the percentage of the base price or discounted price (e.g. 10% discount on 100 rupees would be 10 rupees). </w:t>
      </w:r>
      <w:proofErr w:type="gramStart"/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t>Otherwise</w:t>
      </w:r>
      <w:proofErr w:type="gramEnd"/>
      <w:r w:rsidRPr="0087120D">
        <w:rPr>
          <w:rStyle w:val="Strong"/>
          <w:rFonts w:ascii="Hind" w:hAnsi="Hind" w:cs="Hind"/>
          <w:b w:val="0"/>
          <w:bCs w:val="0"/>
          <w:color w:val="263238"/>
          <w:sz w:val="20"/>
          <w:szCs w:val="20"/>
        </w:rPr>
        <w:t xml:space="preserve"> it would be absolute (e.g. 5 rupee discount on 100 rupees).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  <w:sz w:val="27"/>
          <w:szCs w:val="27"/>
        </w:rPr>
      </w:pPr>
      <w:r>
        <w:rPr>
          <w:rStyle w:val="Strong"/>
          <w:rFonts w:ascii="Hind" w:hAnsi="Hind" w:cs="Hind"/>
          <w:b w:val="0"/>
          <w:bCs w:val="0"/>
          <w:color w:val="263238"/>
        </w:rPr>
        <w:t xml:space="preserve">Sample Testcase with </w:t>
      </w:r>
      <w:proofErr w:type="gramStart"/>
      <w:r>
        <w:rPr>
          <w:rStyle w:val="Strong"/>
          <w:rFonts w:ascii="Hind" w:hAnsi="Hind" w:cs="Hind"/>
          <w:b w:val="0"/>
          <w:bCs w:val="0"/>
          <w:color w:val="263238"/>
        </w:rPr>
        <w:t>Explanation:-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 xml:space="preserve">Sample </w:t>
      </w:r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Input:-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"B1"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"billNumber"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212529"/>
        </w:rPr>
      </w:pPr>
      <w:r>
        <w:rPr>
          <w:color w:val="212529"/>
        </w:rPr>
        <w:t> </w:t>
      </w:r>
      <w:r>
        <w:rPr>
          <w:rStyle w:val="hljs-attr"/>
          <w:rFonts w:ascii="Menlo" w:hAnsi="Menlo" w:cs="Menlo"/>
          <w:color w:val="212529"/>
        </w:rPr>
        <w:t>"openTime"</w:t>
      </w:r>
      <w:r>
        <w:rPr>
          <w:color w:val="212529"/>
        </w:rPr>
        <w:t>:</w:t>
      </w:r>
      <w:r>
        <w:rPr>
          <w:rStyle w:val="hljs-string"/>
          <w:rFonts w:ascii="Menlo" w:hAnsi="Menlo" w:cs="Menlo"/>
          <w:color w:val="880000"/>
        </w:rPr>
        <w:t>"12/01/2021, 10:43:39"</w:t>
      </w:r>
      <w:r>
        <w:rPr>
          <w:color w:val="212529"/>
        </w:rP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customerName</w:t>
      </w:r>
      <w:proofErr w:type="spellEnd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string"/>
          <w:rFonts w:ascii="Menlo" w:hAnsi="Menlo" w:cs="Menlo"/>
          <w:color w:val="880000"/>
        </w:rPr>
        <w:t>"</w:t>
      </w:r>
      <w:proofErr w:type="spellStart"/>
      <w:r>
        <w:rPr>
          <w:rStyle w:val="hljs-string"/>
          <w:rFonts w:ascii="Menlo" w:hAnsi="Menlo" w:cs="Menlo"/>
          <w:color w:val="880000"/>
        </w:rPr>
        <w:t>CodeQuotient</w:t>
      </w:r>
      <w:proofErr w:type="spellEnd"/>
      <w:r>
        <w:rPr>
          <w:rStyle w:val="hljs-string"/>
          <w:rFonts w:ascii="Menlo" w:hAnsi="Menlo" w:cs="Menlo"/>
          <w:color w:val="880000"/>
        </w:rPr>
        <w:t>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billItems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:[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"item2"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3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false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},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"item1"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15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true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},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"item4"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2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20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false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},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{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"item3"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true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</w:pPr>
      <w:r>
        <w:lastRenderedPageBreak/>
        <w:t> 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  }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 ]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>}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 xml:space="preserve">Sample </w:t>
      </w:r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Output:-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212529"/>
        </w:rPr>
      </w:pPr>
      <w:r>
        <w:rPr>
          <w:rStyle w:val="hljs-number"/>
          <w:rFonts w:ascii="Menlo" w:hAnsi="Menlo" w:cs="Menlo"/>
          <w:color w:val="880000"/>
        </w:rPr>
        <w:t>1391.00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 xml:space="preserve">Paneer Butter Masala@120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3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455.40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 xml:space="preserve">Butter Roti@20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15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345.60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proofErr w:type="spellStart"/>
      <w:r>
        <w:t>Dosai</w:t>
      </w:r>
      <w:proofErr w:type="spellEnd"/>
      <w:r>
        <w:t xml:space="preserve"> Platter@150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2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286.00</w:t>
      </w:r>
    </w:p>
    <w:p w:rsidR="0087120D" w:rsidRDefault="0087120D" w:rsidP="0087120D">
      <w:pPr>
        <w:pStyle w:val="ListBullet"/>
        <w:numPr>
          <w:ilvl w:val="0"/>
          <w:numId w:val="0"/>
        </w:numPr>
      </w:pPr>
      <w:r>
        <w:t xml:space="preserve">Masala Dosai@50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5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304.00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Explanation:-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The first line of output is the total bill generated, i.e. 1391.00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1. </w:t>
      </w:r>
      <w:r>
        <w:rPr>
          <w:rStyle w:val="Strong"/>
          <w:rFonts w:ascii="Hind" w:hAnsi="Hind" w:cs="Hind"/>
          <w:color w:val="263238"/>
          <w:sz w:val="23"/>
          <w:szCs w:val="23"/>
        </w:rPr>
        <w:t>Item2</w:t>
      </w:r>
      <w:r>
        <w:t> is Paneer Butter Masala and has a rate of 20 with service charge 10%, GST 18% &amp; Service Tax of 10% &amp; has a discount of 10.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Without taxes the price of the item is 120. After discount it will be 120-10 = 110.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Applying charges/taxes on it will be: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 xml:space="preserve">Service Charge: 10% of 110 = </w:t>
      </w:r>
      <w:proofErr w:type="gramStart"/>
      <w:r>
        <w:t>11 ,</w:t>
      </w:r>
      <w:proofErr w:type="gramEnd"/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GST: 18% of 110 = 19.8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Service Tax: 10% of 110 = 11.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Price after Adding taxes on the item = 110 + 11 + 19.8 + 11 = 151.8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 xml:space="preserve">Total Price of the product = Price of Single </w:t>
      </w:r>
      <w:proofErr w:type="gramStart"/>
      <w:r>
        <w:t>Item(</w:t>
      </w:r>
      <w:proofErr w:type="gramEnd"/>
      <w:r>
        <w:t>After adding taxes) * quantity of the product = 151.8 * 3 = 455.40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2. </w:t>
      </w:r>
      <w:r>
        <w:rPr>
          <w:rStyle w:val="Strong"/>
          <w:rFonts w:ascii="Hind" w:hAnsi="Hind" w:cs="Hind"/>
          <w:color w:val="263238"/>
          <w:sz w:val="23"/>
          <w:szCs w:val="23"/>
        </w:rPr>
        <w:t>Item1</w:t>
      </w:r>
      <w:r>
        <w:t> is Butter Roti and has a rate of 20 with service charge 10% &amp; GST 18% &amp; has a discount of 10%.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 xml:space="preserve"> Without taxes the price of the item is 20. After applying </w:t>
      </w:r>
      <w:proofErr w:type="gramStart"/>
      <w:r>
        <w:t>discount</w:t>
      </w:r>
      <w:proofErr w:type="gramEnd"/>
      <w:r>
        <w:t xml:space="preserve"> it will be 20 - (10% of 20) = 20-2 = 18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 Applying charges/taxes on it will be: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Service Charge: 10% of 18 = 1.8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GST: 18% of 18 = 3.24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 Price after Adding Taxes on the item = 18 + 1.8 + 3.24 = 23.04</w:t>
      </w: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t> Total Price of the product = Price of Single Item (After adding taxes) * quantity of the product = 23.04 * 15 = 345.60</w:t>
      </w:r>
    </w:p>
    <w:p w:rsidR="0087120D" w:rsidRDefault="0087120D" w:rsidP="0087120D">
      <w:pPr>
        <w:pStyle w:val="ListBullet"/>
        <w:numPr>
          <w:ilvl w:val="0"/>
          <w:numId w:val="0"/>
        </w:numPr>
      </w:pPr>
    </w:p>
    <w:p w:rsidR="0087120D" w:rsidRDefault="0087120D" w:rsidP="0087120D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And similarly for other items....</w:t>
      </w:r>
    </w:p>
    <w:p w:rsidR="0087120D" w:rsidRDefault="0087120D" w:rsidP="0087120D">
      <w:pPr>
        <w:pStyle w:val="ListBullet"/>
        <w:numPr>
          <w:ilvl w:val="0"/>
          <w:numId w:val="0"/>
        </w:numPr>
        <w:ind w:left="360" w:hanging="360"/>
      </w:pPr>
    </w:p>
    <w:sectPr w:rsidR="008712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186704">
    <w:abstractNumId w:val="8"/>
  </w:num>
  <w:num w:numId="2" w16cid:durableId="1902280052">
    <w:abstractNumId w:val="6"/>
  </w:num>
  <w:num w:numId="3" w16cid:durableId="1594700356">
    <w:abstractNumId w:val="5"/>
  </w:num>
  <w:num w:numId="4" w16cid:durableId="612370949">
    <w:abstractNumId w:val="4"/>
  </w:num>
  <w:num w:numId="5" w16cid:durableId="1237125653">
    <w:abstractNumId w:val="7"/>
  </w:num>
  <w:num w:numId="6" w16cid:durableId="1159494527">
    <w:abstractNumId w:val="3"/>
  </w:num>
  <w:num w:numId="7" w16cid:durableId="1268198705">
    <w:abstractNumId w:val="2"/>
  </w:num>
  <w:num w:numId="8" w16cid:durableId="203717143">
    <w:abstractNumId w:val="1"/>
  </w:num>
  <w:num w:numId="9" w16cid:durableId="69504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BDA"/>
    <w:rsid w:val="00326F90"/>
    <w:rsid w:val="003D734A"/>
    <w:rsid w:val="005C4499"/>
    <w:rsid w:val="0087120D"/>
    <w:rsid w:val="008F5089"/>
    <w:rsid w:val="00AA1D8D"/>
    <w:rsid w:val="00B47730"/>
    <w:rsid w:val="00CB0664"/>
    <w:rsid w:val="00F34268"/>
    <w:rsid w:val="00F619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1E65F"/>
  <w14:defaultImageDpi w14:val="300"/>
  <w15:docId w15:val="{34FB93DE-E705-AA4A-9126-AC4E21DB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E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D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ljs-keyword">
    <w:name w:val="hljs-keyword"/>
    <w:basedOn w:val="DefaultParagraphFont"/>
    <w:rsid w:val="002E0BDA"/>
  </w:style>
  <w:style w:type="character" w:customStyle="1" w:styleId="hljs-string">
    <w:name w:val="hljs-string"/>
    <w:basedOn w:val="DefaultParagraphFont"/>
    <w:rsid w:val="002E0BDA"/>
  </w:style>
  <w:style w:type="character" w:customStyle="1" w:styleId="hljs-number">
    <w:name w:val="hljs-number"/>
    <w:basedOn w:val="DefaultParagraphFont"/>
    <w:rsid w:val="002E0BDA"/>
  </w:style>
  <w:style w:type="character" w:customStyle="1" w:styleId="hljs-literal">
    <w:name w:val="hljs-literal"/>
    <w:basedOn w:val="DefaultParagraphFont"/>
    <w:rsid w:val="0087120D"/>
  </w:style>
  <w:style w:type="character" w:customStyle="1" w:styleId="hljs-attr">
    <w:name w:val="hljs-attr"/>
    <w:basedOn w:val="DefaultParagraphFont"/>
    <w:rsid w:val="0087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Baljeet Matta</cp:lastModifiedBy>
  <cp:revision>3</cp:revision>
  <dcterms:created xsi:type="dcterms:W3CDTF">2013-12-23T23:15:00Z</dcterms:created>
  <dcterms:modified xsi:type="dcterms:W3CDTF">2025-06-19T07:38:00Z</dcterms:modified>
  <cp:category/>
</cp:coreProperties>
</file>